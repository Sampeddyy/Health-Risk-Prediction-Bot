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Portfolio – Yash</w:t>
      </w:r>
    </w:p>
    <w:p>
      <w:r>
        <w:br w:type="page"/>
      </w:r>
    </w:p>
    <w:p>
      <w:pPr>
        <w:pStyle w:val="Heading1"/>
      </w:pPr>
      <w:r>
        <w:t>Project 1: Text-to-Audio Bot</w:t>
      </w:r>
    </w:p>
    <w:p>
      <w:r>
        <w:t>A Python-based tool that converts the content of a PDF into spoken audio using ElevenLabs voice synthesis.</w:t>
      </w:r>
    </w:p>
    <w:p>
      <w:pPr>
        <w:pStyle w:val="Heading2"/>
      </w:pPr>
      <w:r>
        <w:t>Overview</w:t>
      </w:r>
    </w:p>
    <w:p>
      <w:r>
        <w:t>Project Name: Text-to-Audio Bot</w:t>
      </w:r>
    </w:p>
    <w:p>
      <w:r>
        <w:t>Role: Full Stack Developer</w:t>
      </w:r>
    </w:p>
    <w:p>
      <w:r>
        <w:t>Tech Stack: Python, PyPDF2, ElevenLabs API, dotenv, MoviePy</w:t>
      </w:r>
    </w:p>
    <w:p>
      <w:r>
        <w:t>Problem Solved: Manually reading long PDF documents can be time-consuming. This bot automates PDF reading by converting it into audio.</w:t>
      </w:r>
    </w:p>
    <w:p>
      <w:r>
        <w:t>Outcome / Impact: Successfully generates human-like voiceovers from PDFs. Can be used for news, articles, or accessibility tools for the visually impaired.</w:t>
      </w:r>
    </w:p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Text-to-Audio Bot – PDF to Voice Automation</w:t>
      </w:r>
    </w:p>
    <w:p>
      <w:r>
        <w:t>📍 Built a PDF-to-Audio pipeline using Python and ElevenLabs API.</w:t>
      </w:r>
    </w:p>
    <w:p>
      <w:r>
        <w:t>- Engineered automated processing of news/article PDFs into high-quality `.mp3` audio files.</w:t>
      </w:r>
    </w:p>
    <w:p>
      <w:r>
        <w:t>- Implemented OCR cleanup, API-based voice synthesis, and audio file management.</w:t>
      </w:r>
    </w:p>
    <w:p>
      <w:r>
        <w:t>- Useful for accessibility, content listening on-the-go, or content repurposing.</w:t>
      </w:r>
    </w:p>
    <w:p>
      <w:r>
        <w:br w:type="page"/>
      </w:r>
    </w:p>
    <w:p>
      <w:pPr>
        <w:pStyle w:val="Heading1"/>
      </w:pPr>
      <w:r>
        <w:t>Project 2: Audio-to-Video Generator</w:t>
      </w:r>
    </w:p>
    <w:p>
      <w:r>
        <w:t>This project converts an audio narration and PDF script into a synchronized, high-quality Instagram Reel-style video with captions and background music, fetched live from APIs.</w:t>
      </w:r>
    </w:p>
    <w:p>
      <w:pPr>
        <w:pStyle w:val="Heading2"/>
      </w:pPr>
      <w:r>
        <w:t>Overview</w:t>
      </w:r>
    </w:p>
    <w:p>
      <w:r>
        <w:t>Project Name: Audio-to-Video Generator</w:t>
      </w:r>
    </w:p>
    <w:p>
      <w:r>
        <w:t>Role: AI Workflow Engineer &amp; Video Automation Developer</w:t>
      </w:r>
    </w:p>
    <w:p>
      <w:r>
        <w:t>Tech Stack: Python, MoviePy, FFmpeg, Pixabay API, Freesound API, Pillow, PyPDF2</w:t>
      </w:r>
    </w:p>
    <w:p>
      <w:r>
        <w:t>Problem Solved: Manual creation of video content from scripts is time-consuming. This bot automates the full process from narration to final Instagram Reel.</w:t>
      </w:r>
    </w:p>
    <w:p>
      <w:r>
        <w:t>Outcome / Impact: Creates highly engaging, captioned video content dynamically using only a PDF script and generated narration, ideal for Shorts/Reels content creators.</w:t>
      </w:r>
    </w:p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Audio-to-Video Generator – Automated Video Creation for Reels</w:t>
      </w:r>
    </w:p>
    <w:p>
      <w:r>
        <w:t>📍 Developed a video generator that transforms a narrated script into Instagram-style videos.</w:t>
      </w:r>
    </w:p>
    <w:p>
      <w:r>
        <w:t>- Automatically fetches stock footage and background music via APIs (Pixabay, Freesound).</w:t>
      </w:r>
    </w:p>
    <w:p>
      <w:r>
        <w:t>- Syncs subtitles line-by-line with narration using PDF script parsing and MoviePy.</w:t>
      </w:r>
    </w:p>
    <w:p>
      <w:r>
        <w:t>- Formats vertical videos (9:16), adds animated captions, mixes narration and BGM, and renders final `.mp4` output.</w:t>
      </w:r>
    </w:p>
    <w:p>
      <w:r>
        <w:br w:type="page"/>
      </w:r>
    </w:p>
    <w:p>
      <w:pPr>
        <w:pStyle w:val="Heading1"/>
      </w:pPr>
      <w:r>
        <w:t>Project 3: Z-Score Arbitrage Monitor</w:t>
      </w:r>
    </w:p>
    <w:p>
      <w:r>
        <w:t>A lightweight statistical monitoring system that tracks price differences in real-time across selected cryptocurrency exchanges using a custom spread and Z-score model.</w:t>
      </w:r>
    </w:p>
    <w:p>
      <w:pPr>
        <w:pStyle w:val="Heading2"/>
      </w:pPr>
      <w:r>
        <w:t>Overview</w:t>
      </w:r>
    </w:p>
    <w:p>
      <w:r>
        <w:t>Project Name: Z-Score Arbitrage Monitor</w:t>
      </w:r>
    </w:p>
    <w:p>
      <w:r>
        <w:t>Role: Backend Engineer &amp; Quantitative Signal Developer</w:t>
      </w:r>
    </w:p>
    <w:p>
      <w:r>
        <w:t>Tech Stack: Python, Pandas, NumPy, ccxt, PostgreSQL (optional), Telegram/Discord API</w:t>
      </w:r>
    </w:p>
    <w:p>
      <w:r>
        <w:t>Problem Solved: Built a real-time analytics tool to identify rare pricing anomalies in crypto pairs across multiple exchanges.</w:t>
      </w:r>
    </w:p>
    <w:p>
      <w:r>
        <w:t>Outcome / Impact: Generates concise signals based on statistical deviation, useful for manual or algorithmic monitoring of inefficiencies across markets.</w:t>
      </w:r>
    </w:p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Z-Score Arbitrage Monitor – Crypto Price Anomaly Detection Bot</w:t>
      </w:r>
    </w:p>
    <w:p>
      <w:r>
        <w:t>📍 Developed a real-time signal engine that tracks pricing deviations of crypto pairs across multiple exchanges.</w:t>
      </w:r>
    </w:p>
    <w:p>
      <w:r>
        <w:t>- Used Z-score and spread reversion logic to filter high-confidence signals in fast-moving markets.</w:t>
      </w:r>
    </w:p>
    <w:p>
      <w:r>
        <w:t>- Integrated multiple data sources (Binance, Kraken, etc.) via REST APIs with cooldown and alert control.</w:t>
      </w:r>
    </w:p>
    <w:p>
      <w:r>
        <w:t>- Alerts published via Telegram/Discord for real-time monitoring of observed statistical outliers.</w:t>
      </w:r>
    </w:p>
    <w:p>
      <w:r>
        <w:t>- Architected with a modular, event-driven design and scalable components (stats engine, data feed, storage).</w:t>
      </w:r>
    </w:p>
    <w:p>
      <w:r>
        <w:br w:type="page"/>
      </w:r>
    </w:p>
    <w:p>
      <w:pPr>
        <w:pStyle w:val="Heading1"/>
      </w:pPr>
      <w:r>
        <w:t>Project 4: Health Risk Prediction Bot</w:t>
      </w:r>
    </w:p>
    <w:p>
      <w:r>
        <w:t>A smart diagnostic assistant that combines daily nutrition logs and blood test reports to assess potential lifestyle diseases using a trained AI model.</w:t>
      </w:r>
    </w:p>
    <w:p>
      <w:pPr>
        <w:pStyle w:val="Heading2"/>
      </w:pPr>
      <w:r>
        <w:t>Overview</w:t>
      </w:r>
    </w:p>
    <w:p>
      <w:r>
        <w:t>Project Name: Health Risk Prediction Bot</w:t>
      </w:r>
    </w:p>
    <w:p>
      <w:r>
        <w:t>Role: AI Developer &amp; Health Analytics Engineer</w:t>
      </w:r>
    </w:p>
    <w:p>
      <w:r>
        <w:t>Tech Stack: Python, TensorFlow, Pandas, PyPDF2, Scikit-learn, Excel I/O</w:t>
      </w:r>
    </w:p>
    <w:p>
      <w:r>
        <w:t>Problem Solved: Manual analysis of nutrition and pathology reports lacks preventive insight. This tool proactively calculates disease risks based on real-world food intake and medical reports.</w:t>
      </w:r>
    </w:p>
    <w:p>
      <w:r>
        <w:t>Outcome / Impact: Provides users with an early warning system for lifestyle disorders like diabetes, NAFLD, CKD, and more — combining daily calories and lab values into meaningful, actionable health insights.</w:t>
      </w:r>
    </w:p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Health Risk Prediction Bot – Preventive AI System for Early Disease Detection</w:t>
      </w:r>
    </w:p>
    <w:p>
      <w:r>
        <w:t>📍 Designed and deployed an AI-powered health monitoring system that predicts the risk of chronic diseases based on an individual's nutritional intake and diagnostic blood reports.</w:t>
      </w:r>
    </w:p>
    <w:p>
      <w:r>
        <w:t>- 🧠 Developed a custom multi-input pipeline combining user-reported dietary logs and auto-extracted pathology metrics from Dr. Lal PathLabs reports (via PDF parsing using PyPDF2).</w:t>
      </w:r>
    </w:p>
    <w:p>
      <w:r>
        <w:t>- 📊 Engineered a synthetic clinical dataset (15,000+ records) simulating real-world nutrient and biomarker variability across 10 lifestyle diseases (Diabetes, CKD, NAFLD, etc.).</w:t>
      </w:r>
    </w:p>
    <w:p>
      <w:r>
        <w:t>- 🧬 Trained a multi-label TensorFlow neural network to forecast disease probabilities using 37 key features (macronutrients, cholesterol, uric acid, GFR, ALT, etc.).</w:t>
      </w:r>
    </w:p>
    <w:p>
      <w:r>
        <w:t>- ⚕️ Implemented interpretability by attaching personalized dietary recommendations based on model outputs — e.g., reduce sodium, increase calcium, adjust protein based on predicted risks.</w:t>
      </w:r>
    </w:p>
    <w:p>
      <w:r>
        <w:t>- 🗂️ Modularized user flow: login, daily food logging, blood report parsing, weekly nutrition summaries, model inference, and tailored health advice — all linked to persistent Excel logs.</w:t>
      </w:r>
    </w:p>
    <w:p>
      <w:r>
        <w:t>- 💡 Built for preventive care: enables general users to gain clinical-grade insight without visiting a doctor — makes early detection approachable, especially in data-poor or underserved regions.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